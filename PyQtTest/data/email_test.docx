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405" w:rsidRPr="007F5C51" w:rsidRDefault="007F5C51" w:rsidP="007F5C51">
      <w:r>
        <w:t>E</w:t>
      </w:r>
      <w:r>
        <w:rPr>
          <w:rFonts w:hint="eastAsia"/>
        </w:rPr>
        <w:t>mail_test.docx</w:t>
      </w:r>
      <w:bookmarkStart w:id="0" w:name="_GoBack"/>
      <w:bookmarkEnd w:id="0"/>
    </w:p>
    <w:sectPr w:rsidR="00BD5405" w:rsidRPr="007F5C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EDA" w:rsidRDefault="00555EDA" w:rsidP="00772B75">
      <w:r>
        <w:separator/>
      </w:r>
    </w:p>
  </w:endnote>
  <w:endnote w:type="continuationSeparator" w:id="0">
    <w:p w:rsidR="00555EDA" w:rsidRDefault="00555EDA" w:rsidP="00772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EDA" w:rsidRDefault="00555EDA" w:rsidP="00772B75">
      <w:r>
        <w:separator/>
      </w:r>
    </w:p>
  </w:footnote>
  <w:footnote w:type="continuationSeparator" w:id="0">
    <w:p w:rsidR="00555EDA" w:rsidRDefault="00555EDA" w:rsidP="00772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33E95"/>
    <w:multiLevelType w:val="hybridMultilevel"/>
    <w:tmpl w:val="90D81ADE"/>
    <w:lvl w:ilvl="0" w:tplc="6BF2ACBE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405"/>
    <w:rsid w:val="000263E0"/>
    <w:rsid w:val="00027EF4"/>
    <w:rsid w:val="0019280F"/>
    <w:rsid w:val="001E6CAD"/>
    <w:rsid w:val="00203623"/>
    <w:rsid w:val="003D2DC8"/>
    <w:rsid w:val="00451992"/>
    <w:rsid w:val="004A6C60"/>
    <w:rsid w:val="00555EDA"/>
    <w:rsid w:val="005D295F"/>
    <w:rsid w:val="006E2996"/>
    <w:rsid w:val="00772B75"/>
    <w:rsid w:val="00780948"/>
    <w:rsid w:val="007F5C51"/>
    <w:rsid w:val="009B31F1"/>
    <w:rsid w:val="00AD63DC"/>
    <w:rsid w:val="00BD5405"/>
    <w:rsid w:val="00C2237C"/>
    <w:rsid w:val="00E13C5D"/>
    <w:rsid w:val="00FC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bdr w:val="nil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2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72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72B75"/>
    <w:rPr>
      <w:sz w:val="18"/>
      <w:szCs w:val="18"/>
      <w:bdr w:val="nil"/>
    </w:rPr>
  </w:style>
  <w:style w:type="paragraph" w:styleId="a4">
    <w:name w:val="footer"/>
    <w:basedOn w:val="a"/>
    <w:link w:val="Char0"/>
    <w:rsid w:val="00772B7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72B75"/>
    <w:rPr>
      <w:sz w:val="18"/>
      <w:szCs w:val="18"/>
      <w:bdr w:val="nil"/>
    </w:rPr>
  </w:style>
  <w:style w:type="paragraph" w:styleId="a5">
    <w:name w:val="Balloon Text"/>
    <w:basedOn w:val="a"/>
    <w:link w:val="Char1"/>
    <w:rsid w:val="00AD63DC"/>
    <w:rPr>
      <w:sz w:val="18"/>
      <w:szCs w:val="18"/>
    </w:rPr>
  </w:style>
  <w:style w:type="character" w:customStyle="1" w:styleId="Char1">
    <w:name w:val="批注框文本 Char"/>
    <w:basedOn w:val="a0"/>
    <w:link w:val="a5"/>
    <w:rsid w:val="00AD63DC"/>
    <w:rPr>
      <w:sz w:val="18"/>
      <w:szCs w:val="18"/>
      <w:bdr w:val="nil"/>
    </w:rPr>
  </w:style>
  <w:style w:type="paragraph" w:styleId="a6">
    <w:name w:val="Normal (Web)"/>
    <w:basedOn w:val="a"/>
    <w:uiPriority w:val="99"/>
    <w:unhideWhenUsed/>
    <w:rsid w:val="00AD63DC"/>
    <w:pPr>
      <w:spacing w:before="100" w:beforeAutospacing="1" w:after="100" w:afterAutospacing="1"/>
    </w:pPr>
    <w:rPr>
      <w:rFonts w:ascii="宋体" w:eastAsia="宋体" w:hAnsi="宋体" w:cs="宋体"/>
      <w:bdr w:val="none" w:sz="0" w:space="0" w:color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bdr w:val="nil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2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72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72B75"/>
    <w:rPr>
      <w:sz w:val="18"/>
      <w:szCs w:val="18"/>
      <w:bdr w:val="nil"/>
    </w:rPr>
  </w:style>
  <w:style w:type="paragraph" w:styleId="a4">
    <w:name w:val="footer"/>
    <w:basedOn w:val="a"/>
    <w:link w:val="Char0"/>
    <w:rsid w:val="00772B7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72B75"/>
    <w:rPr>
      <w:sz w:val="18"/>
      <w:szCs w:val="18"/>
      <w:bdr w:val="nil"/>
    </w:rPr>
  </w:style>
  <w:style w:type="paragraph" w:styleId="a5">
    <w:name w:val="Balloon Text"/>
    <w:basedOn w:val="a"/>
    <w:link w:val="Char1"/>
    <w:rsid w:val="00AD63DC"/>
    <w:rPr>
      <w:sz w:val="18"/>
      <w:szCs w:val="18"/>
    </w:rPr>
  </w:style>
  <w:style w:type="character" w:customStyle="1" w:styleId="Char1">
    <w:name w:val="批注框文本 Char"/>
    <w:basedOn w:val="a0"/>
    <w:link w:val="a5"/>
    <w:rsid w:val="00AD63DC"/>
    <w:rPr>
      <w:sz w:val="18"/>
      <w:szCs w:val="18"/>
      <w:bdr w:val="nil"/>
    </w:rPr>
  </w:style>
  <w:style w:type="paragraph" w:styleId="a6">
    <w:name w:val="Normal (Web)"/>
    <w:basedOn w:val="a"/>
    <w:uiPriority w:val="99"/>
    <w:unhideWhenUsed/>
    <w:rsid w:val="00AD63DC"/>
    <w:pPr>
      <w:spacing w:before="100" w:beforeAutospacing="1" w:after="100" w:afterAutospacing="1"/>
    </w:pPr>
    <w:rPr>
      <w:rFonts w:ascii="宋体" w:eastAsia="宋体" w:hAnsi="宋体" w:cs="宋体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3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郭少越</dc:creator>
  <cp:lastModifiedBy>郭少越</cp:lastModifiedBy>
  <cp:revision>11</cp:revision>
  <cp:lastPrinted>2020-10-19T03:37:00Z</cp:lastPrinted>
  <dcterms:created xsi:type="dcterms:W3CDTF">2020-10-16T07:36:00Z</dcterms:created>
  <dcterms:modified xsi:type="dcterms:W3CDTF">2020-12-16T03:37:00Z</dcterms:modified>
</cp:coreProperties>
</file>